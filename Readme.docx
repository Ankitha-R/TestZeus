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F5614">
      <w:pPr>
        <w:pStyle w:val="36"/>
      </w:pPr>
      <w:r>
        <w:t>TestZeus-Hercules Interface Web App</w:t>
      </w:r>
    </w:p>
    <w:p w14:paraId="1F97A503">
      <w:pPr>
        <w:pStyle w:val="2"/>
      </w:pPr>
      <w:r>
        <w:t>Introduction</w:t>
      </w:r>
    </w:p>
    <w:p w14:paraId="60D12157">
      <w:r>
        <w:t>This is a simple web application that serves as a lightweight, community-friendly interface over the TestZeus-Hercules API. It allows users to easily input data and view processed results in a user-friendly format. The application is built using Flask for the backend and simple HTML, CSS, and JavaScript for the frontend.</w:t>
      </w:r>
    </w:p>
    <w:p w14:paraId="1414C1AA">
      <w:pPr>
        <w:pStyle w:val="2"/>
      </w:pPr>
      <w:r>
        <w:t>Features</w:t>
      </w:r>
    </w:p>
    <w:p w14:paraId="1ED51DDC">
      <w:r>
        <w:t>- Lightweight and simple interface</w:t>
      </w:r>
      <w:r>
        <w:br w:type="textWrapping"/>
      </w:r>
      <w:r>
        <w:t>- Interactive form for user input</w:t>
      </w:r>
      <w:r>
        <w:br w:type="textWrapping"/>
      </w:r>
      <w:r>
        <w:t>- Dynamic response display</w:t>
      </w:r>
      <w:r>
        <w:br w:type="textWrapping"/>
      </w:r>
      <w:r>
        <w:t>- Smooth animations and transitions</w:t>
      </w:r>
      <w:r>
        <w:br w:type="textWrapping"/>
      </w:r>
      <w:r>
        <w:t>- Gradient and colorful background</w:t>
      </w:r>
      <w:r>
        <w:br w:type="textWrapping"/>
      </w:r>
      <w:r>
        <w:t>- Simple deployment with Flask</w:t>
      </w:r>
      <w:bookmarkStart w:id="0" w:name="_GoBack"/>
      <w:bookmarkEnd w:id="0"/>
    </w:p>
    <w:p w14:paraId="783B6E46">
      <w:pPr>
        <w:pStyle w:val="2"/>
      </w:pPr>
      <w:r>
        <w:t>Setup Instructions</w:t>
      </w:r>
    </w:p>
    <w:p w14:paraId="27DE0CA6">
      <w:r>
        <w:t>Follow these steps to set up and run the web app locally on your machine:</w:t>
      </w:r>
    </w:p>
    <w:p w14:paraId="30BFEB01">
      <w:r>
        <w:t>1. Clone or download the repository</w:t>
      </w:r>
      <w:r>
        <w:rPr>
          <w:rFonts w:hint="default"/>
          <w:lang w:val="en-US"/>
        </w:rPr>
        <w:t>(https://github.com/Ankitha-R?tab=repositories)</w:t>
      </w:r>
      <w:r>
        <w:t>.</w:t>
      </w:r>
      <w:r>
        <w:br w:type="textWrapping"/>
      </w:r>
      <w:r>
        <w:t>2. Ensure that you have Python 3.x installed. You can check by running: `python --version`.</w:t>
      </w:r>
      <w:r>
        <w:br w:type="textWrapping"/>
      </w:r>
      <w:r>
        <w:t>3. Install Flask by running: `pip install flask`.</w:t>
      </w:r>
      <w:r>
        <w:br w:type="textWrapping"/>
      </w:r>
      <w:r>
        <w:t>4. Run the app using: `python app.py`.</w:t>
      </w:r>
      <w:r>
        <w:br w:type="textWrapping"/>
      </w:r>
      <w:r>
        <w:t>5. Open your web browser and navigate to: `http://127.0.0.1:5000/`.</w:t>
      </w:r>
    </w:p>
    <w:p w14:paraId="726A35EE">
      <w:pPr>
        <w:pStyle w:val="2"/>
      </w:pPr>
      <w:r>
        <w:t>Usage</w:t>
      </w:r>
    </w:p>
    <w:p w14:paraId="62EDF8F3">
      <w:r>
        <w:t>To use the web app, follow these steps:</w:t>
      </w:r>
      <w:r>
        <w:br w:type="textWrapping"/>
      </w:r>
      <w:r>
        <w:t>1. Enter your input in the provided text field.</w:t>
      </w:r>
      <w:r>
        <w:br w:type="textWrapping"/>
      </w:r>
      <w:r>
        <w:t>2. Click the 'Submit' button.</w:t>
      </w:r>
      <w:r>
        <w:br w:type="textWrapping"/>
      </w:r>
      <w:r>
        <w:t>3. The processed response will be displayed below the form.</w:t>
      </w:r>
      <w:r>
        <w:br w:type="textWrapping"/>
      </w:r>
      <w:r>
        <w:t>4. The interface includes smooth animations, a dynamic form, and colorful background effects.</w:t>
      </w:r>
    </w:p>
    <w:p w14:paraId="03168EEA">
      <w:pPr>
        <w:pStyle w:val="2"/>
      </w:pPr>
      <w:r>
        <w:t>Deployment</w:t>
      </w:r>
    </w:p>
    <w:p w14:paraId="0097DB33">
      <w:r>
        <w:t>You can deploy the web app to platforms such as Heroku, Vercel, or Render. For a quick deployment on Heroku, follow these steps:</w:t>
      </w:r>
      <w:r>
        <w:br w:type="textWrapping"/>
      </w:r>
      <w:r>
        <w:t>1. Create a `requirements.txt` file (if it doesn't already exist) by running: `pip freeze &gt; requirements.txt`.</w:t>
      </w:r>
      <w:r>
        <w:br w:type="textWrapping"/>
      </w:r>
      <w:r>
        <w:t>2. Create a `Procfile` with the following content:</w:t>
      </w:r>
      <w:r>
        <w:br w:type="textWrapping"/>
      </w:r>
      <w:r>
        <w:t xml:space="preserve">    `web: python app.py`</w:t>
      </w:r>
      <w:r>
        <w:br w:type="textWrapping"/>
      </w:r>
      <w:r>
        <w:t>3. Push the code to your GitHub repository.</w:t>
      </w:r>
      <w:r>
        <w:br w:type="textWrapping"/>
      </w:r>
      <w:r>
        <w:t>4. Connect your GitHub repository to Heroku and deploy it.</w:t>
      </w:r>
    </w:p>
    <w:p w14:paraId="4BFE7810">
      <w:pPr>
        <w:pStyle w:val="2"/>
      </w:pPr>
      <w:r>
        <w:t>Credits</w:t>
      </w:r>
    </w:p>
    <w:p w14:paraId="0BEF59FF">
      <w:r>
        <w:t xml:space="preserve">This project was built by </w:t>
      </w:r>
      <w:r>
        <w:rPr>
          <w:rFonts w:hint="default"/>
          <w:lang w:val="en-US"/>
        </w:rPr>
        <w:t>Ankitha R</w:t>
      </w:r>
      <w:r>
        <w:t>. The application uses Flask for backend and simple web technologies like HTML, CSS, and JavaScript for frontend development.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0F7391C"/>
    <w:rsid w:val="471A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Ankitha Ram</cp:lastModifiedBy>
  <dcterms:modified xsi:type="dcterms:W3CDTF">2024-12-01T08:14:01Z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1BDF7001036845979EA212010B387FE3_13</vt:lpwstr>
  </property>
</Properties>
</file>